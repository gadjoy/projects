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Vivekanand B</w:t>
      </w:r>
    </w:p>
    <w:p>
      <w:r>
        <w:t>Engineer • Innovator • Entrepreneur</w:t>
        <w:br/>
        <w:t>vivekanandb@hotmail.com | +91-97381-26623</w:t>
        <w:br/>
        <w:t>github.com/vivekanandba | www.linkedin.com/in/vivekanand-balakrishnan-68448777</w:t>
      </w:r>
    </w:p>
    <w:p>
      <w:r>
        <w:rPr>
          <w:b/>
        </w:rPr>
        <w:t>Engineer • Innovator • Entrepreneur</w:t>
      </w:r>
    </w:p>
    <w:p>
      <w:r>
        <w:rPr>
          <w:color w:val="0000FF"/>
          <w:u w:val="single"/>
        </w:rPr>
        <w:t>vivekanandb@hotmail.com</w:t>
      </w:r>
      <w:r>
        <w:t xml:space="preserve"> (mailto:vivekanandb@hotmail.com)</w:t>
      </w:r>
    </w:p>
    <w:p>
      <w:r>
        <w:rPr>
          <w:color w:val="0000FF"/>
          <w:u w:val="single"/>
        </w:rPr>
        <w:t>github.com/vivekanandba</w:t>
      </w:r>
      <w:r>
        <w:t xml:space="preserve"> (https://github.com/vivekanandba)</w:t>
      </w:r>
    </w:p>
    <w:p>
      <w:r>
        <w:rPr>
          <w:color w:val="0000FF"/>
          <w:u w:val="single"/>
        </w:rPr>
        <w:t>www.linkedin.com/in/vivekanand-balakrishnan-68448777</w:t>
      </w:r>
      <w:r>
        <w:t xml:space="preserve"> (https://www.linkedin.com/in/vivekanand-balakrishnan-68448777)</w:t>
      </w:r>
    </w:p>
    <w:p>
      <w:pPr>
        <w:pStyle w:val="Heading2"/>
      </w:pPr>
      <w:r>
        <w:t>Summary</w:t>
      </w:r>
    </w:p>
    <w:p>
      <w:r>
        <w:t>Seasoned AI Integration and Test Automation Specialist with over 7 years of expertise in developing AI-powered applications and automating processes. Skilled in integrating AI solutions with Microsoft Dynamics 365 Business Central to improve system functionality and efficiency. Proven track record of leading cross-functional teams and executing successful integrations. Proficient in AI technologies including machine learning, natural language processing, and computer vision. Passionate about leveraging AI for meaningful impacts.</w:t>
      </w:r>
    </w:p>
    <w:p>
      <w:pPr>
        <w:pStyle w:val="Heading2"/>
      </w:pPr>
      <w:r>
        <w:t>Skills</w:t>
      </w:r>
    </w:p>
    <w:p>
      <w:pPr>
        <w:pStyle w:val="ListBullet"/>
      </w:pPr>
      <w:r>
        <w:t>Programming Languages &amp; Frameworks: Python, JavaScript, Flask, Playwright</w:t>
      </w:r>
    </w:p>
    <w:p>
      <w:pPr>
        <w:pStyle w:val="ListBullet"/>
      </w:pPr>
      <w:r>
        <w:t>AI Technologies: Machine Learning, Natural Language Processing, Computer Vision, OpenAI API, Google Vertex API</w:t>
      </w:r>
    </w:p>
    <w:p>
      <w:pPr>
        <w:pStyle w:val="ListBullet"/>
      </w:pPr>
      <w:r>
        <w:t>Data Analysis &amp; Visualization: Pandas, Power BI, Jupyter</w:t>
      </w:r>
    </w:p>
    <w:p>
      <w:pPr>
        <w:pStyle w:val="ListBullet"/>
      </w:pPr>
      <w:r>
        <w:t>Cloud &amp; DevOps: Google Cloud Platform (GCP), Docker, Jenkins</w:t>
      </w:r>
    </w:p>
    <w:p>
      <w:pPr>
        <w:pStyle w:val="ListBullet"/>
      </w:pPr>
      <w:r>
        <w:t>Databases: MongoDB, MySQL, SQLite</w:t>
      </w:r>
    </w:p>
    <w:p>
      <w:pPr>
        <w:pStyle w:val="ListBullet"/>
      </w:pPr>
      <w:r>
        <w:t>Project Management &amp; Tools: RESTful APIs, Software Architecture, Jira, Agile, Networking Protocols</w:t>
      </w:r>
    </w:p>
    <w:p>
      <w:r>
        <w:rPr>
          <w:b/>
        </w:rPr>
        <w:t>Programming Languages &amp; Frameworks:</w:t>
      </w:r>
    </w:p>
    <w:p>
      <w:r>
        <w:rPr>
          <w:b/>
        </w:rPr>
        <w:t>AI Technologies:</w:t>
      </w:r>
    </w:p>
    <w:p>
      <w:r>
        <w:rPr>
          <w:b/>
        </w:rPr>
        <w:t>Data Analysis &amp; Visualization:</w:t>
      </w:r>
    </w:p>
    <w:p>
      <w:r>
        <w:rPr>
          <w:b/>
        </w:rPr>
        <w:t>Cloud &amp; DevOps:</w:t>
      </w:r>
    </w:p>
    <w:p>
      <w:r>
        <w:rPr>
          <w:b/>
        </w:rPr>
        <w:t>Databases:</w:t>
      </w:r>
    </w:p>
    <w:p>
      <w:r>
        <w:rPr>
          <w:b/>
        </w:rPr>
        <w:t>Project Management &amp; Tools:</w:t>
      </w:r>
    </w:p>
    <w:p>
      <w:pPr>
        <w:pStyle w:val="Heading2"/>
      </w:pPr>
      <w:r>
        <w:t>Experience</w:t>
      </w:r>
    </w:p>
    <w:p>
      <w:pPr>
        <w:pStyle w:val="Heading3"/>
      </w:pPr>
      <w:r>
        <w:t>AI Integration and Test Automation Specialist</w:t>
      </w:r>
    </w:p>
    <w:p>
      <w:r>
        <w:t>Software Engineer | NovaSignal / NeuraSignal | Bangalore, India</w:t>
        <w:br/>
        <w:t>Nov 2020 – Present</w:t>
      </w:r>
    </w:p>
    <w:p>
      <w:r>
        <w:rPr>
          <w:b/>
        </w:rPr>
        <w:t>Software Engineer | NovaSignal / NeuraSignal | Bangalore, India</w:t>
      </w:r>
    </w:p>
    <w:p>
      <w:r>
        <w:rPr>
          <w:i/>
        </w:rPr>
        <w:t>Nov 2020 – Present</w:t>
      </w:r>
    </w:p>
    <w:p>
      <w:pPr>
        <w:pStyle w:val="ListBullet"/>
      </w:pPr>
      <w:r>
        <w:t>AI-Driven Test Automation:</w:t>
      </w:r>
    </w:p>
    <w:p>
      <w:pPr>
        <w:pStyle w:val="ListBullet"/>
      </w:pPr>
      <w:r>
        <w:t>Developed robust test automation scripts for GUI applications using Python and PyTest to enhance Business Central functionalities.</w:t>
      </w:r>
    </w:p>
    <w:p>
      <w:pPr>
        <w:pStyle w:val="ListBullet"/>
      </w:pPr>
      <w:r>
        <w:t>Integrated AI solutions using OpenAI Assistant API to auto-generate test scripts and streamline testing processes.</w:t>
      </w:r>
    </w:p>
    <w:p>
      <w:pPr>
        <w:pStyle w:val="ListBullet"/>
      </w:pPr>
      <w:r>
        <w:br/>
        <w:t>Technologies: Python, PyTest, OpenAI Assistant API</w:t>
        <w:br/>
      </w:r>
    </w:p>
    <w:p>
      <w:pPr>
        <w:pStyle w:val="ListBullet"/>
      </w:pPr>
      <w:r>
        <w:br/>
        <w:t>Cloud Progressive Web Applications:</w:t>
        <w:br/>
      </w:r>
    </w:p>
    <w:p>
      <w:pPr>
        <w:pStyle w:val="ListBullet"/>
      </w:pPr>
      <w:r>
        <w:t>Assisted in testing and enhancing cloud applications using Playwright for UI and PyTest for API testing, ensuring seamless integration with Business Central.</w:t>
      </w:r>
    </w:p>
    <w:p>
      <w:pPr>
        <w:pStyle w:val="ListBullet"/>
      </w:pPr>
      <w:r>
        <w:br/>
        <w:t>Technologies: Playwright, PyTest, GCP</w:t>
        <w:br/>
      </w:r>
    </w:p>
    <w:p>
      <w:pPr>
        <w:pStyle w:val="ListBullet"/>
      </w:pPr>
      <w:r>
        <w:br/>
        <w:t>Microservices and API Development:</w:t>
        <w:br/>
      </w:r>
    </w:p>
    <w:p>
      <w:pPr>
        <w:pStyle w:val="ListBullet"/>
      </w:pPr>
      <w:r>
        <w:t>Designed RESTful APIs for secure data exchange between healthcare systems and cloud services, facilitating integration with Business Central.</w:t>
      </w:r>
    </w:p>
    <w:p>
      <w:pPr>
        <w:pStyle w:val="ListBullet"/>
      </w:pPr>
      <w:r>
        <w:t>Technologies: Python, Flask, RESTful APIs, MLLP</w:t>
      </w:r>
    </w:p>
    <w:p>
      <w:r>
        <w:rPr>
          <w:b/>
        </w:rPr>
        <w:t>AI-Driven Test Automation:</w:t>
      </w:r>
    </w:p>
    <w:p>
      <w:r>
        <w:t>Technologies: Python, PyTest, OpenAI Assistant API</w:t>
      </w:r>
    </w:p>
    <w:p>
      <w:r>
        <w:t>Cloud Progressive Web Applications:</w:t>
      </w:r>
    </w:p>
    <w:p>
      <w:r>
        <w:rPr>
          <w:b/>
        </w:rPr>
        <w:t>Cloud Progressive Web Applications:</w:t>
      </w:r>
    </w:p>
    <w:p>
      <w:r>
        <w:t>Technologies: Playwright, PyTest, GCP</w:t>
      </w:r>
    </w:p>
    <w:p>
      <w:r>
        <w:t>Microservices and API Development:</w:t>
      </w:r>
    </w:p>
    <w:p>
      <w:r>
        <w:rPr>
          <w:b/>
        </w:rPr>
        <w:t>Microservices and API Development:</w:t>
      </w:r>
    </w:p>
    <w:p>
      <w:pPr>
        <w:pStyle w:val="Heading3"/>
      </w:pPr>
      <w:r>
        <w:t>Founder &amp; Technician</w:t>
      </w:r>
    </w:p>
    <w:p>
      <w:r>
        <w:t>Gadjoy Repair Services | Bangalore, India</w:t>
        <w:br/>
        <w:t>Nov 2016 – Jan 2021</w:t>
      </w:r>
    </w:p>
    <w:p>
      <w:r>
        <w:rPr>
          <w:b/>
        </w:rPr>
        <w:t>Gadjoy Repair Services | Bangalore, India</w:t>
      </w:r>
    </w:p>
    <w:p>
      <w:r>
        <w:rPr>
          <w:i/>
        </w:rPr>
        <w:t>Nov 2016 – Jan 2021</w:t>
      </w:r>
    </w:p>
    <w:p>
      <w:pPr>
        <w:pStyle w:val="ListBullet"/>
      </w:pPr>
      <w:r>
        <w:t>Managed successful technology repair services, implementing custom software solutions to optimize business processes, reflecting strong entrepreneurial and problem-solving skills.</w:t>
      </w:r>
    </w:p>
    <w:p>
      <w:pPr>
        <w:pStyle w:val="Heading3"/>
      </w:pPr>
      <w:r>
        <w:t>Sr. Engineer | Senior Lead Engineer</w:t>
      </w:r>
    </w:p>
    <w:p>
      <w:r>
        <w:t>Tech Mahindra &amp; Legend Technologies</w:t>
        <w:br/>
        <w:t>Jan 2013 – Jan 2021</w:t>
      </w:r>
    </w:p>
    <w:p>
      <w:r>
        <w:rPr>
          <w:b/>
        </w:rPr>
        <w:t>Tech Mahindra &amp; Legend Technologies</w:t>
      </w:r>
    </w:p>
    <w:p>
      <w:r>
        <w:rPr>
          <w:i/>
        </w:rPr>
        <w:t>Jan 2013 – Jan 2021</w:t>
      </w:r>
    </w:p>
    <w:p>
      <w:pPr>
        <w:pStyle w:val="ListBullet"/>
      </w:pPr>
      <w:r>
        <w:t>Led teams in mechanical design and integration projects, gaining transferable skills vital for cross-functional collaboration and project leadership.</w:t>
      </w:r>
    </w:p>
    <w:p>
      <w:pPr>
        <w:pStyle w:val="Heading2"/>
      </w:pPr>
      <w:r>
        <w:t>Education</w:t>
      </w:r>
    </w:p>
    <w:p>
      <w:pPr>
        <w:pStyle w:val="ListBullet"/>
      </w:pPr>
      <w:r>
        <w:t>Bachelor of Engineering (Mechanical Engineering)</w:t>
        <w:br/>
        <w:t xml:space="preserve">  Visvesvaraya Technological University (VTU) | First Class with Distinction | 2011</w:t>
      </w:r>
    </w:p>
    <w:p>
      <w:r>
        <w:rPr>
          <w:b/>
        </w:rPr>
        <w:t>Bachelor of Engineering (Mechanical Engineering)</w:t>
      </w:r>
    </w:p>
    <w:p>
      <w:pPr>
        <w:pStyle w:val="Heading2"/>
      </w:pPr>
      <w:r>
        <w:t>Patents &amp; Publications</w:t>
      </w:r>
    </w:p>
    <w:p>
      <w:pPr>
        <w:pStyle w:val="ListBullet"/>
      </w:pPr>
      <w:r>
        <w:t>Patents: System and Method of Generating Image of Vascular Flow Network - US20230329668A1</w:t>
      </w:r>
    </w:p>
    <w:p>
      <w:pPr>
        <w:pStyle w:val="ListBullet"/>
      </w:pPr>
      <w:r>
        <w:t>White Papers: Published research on aerospace manufacturing techniques and design innovations.</w:t>
      </w:r>
    </w:p>
    <w:p>
      <w:r>
        <w:rPr>
          <w:b/>
        </w:rPr>
        <w:t>Patents:</w:t>
      </w:r>
    </w:p>
    <w:p>
      <w:r>
        <w:rPr>
          <w:b/>
        </w:rPr>
        <w:t>White Papers:</w:t>
      </w:r>
    </w:p>
    <w:p>
      <w:pPr>
        <w:pStyle w:val="Heading2"/>
      </w:pPr>
      <w:r>
        <w:t>Volunteering</w:t>
      </w:r>
    </w:p>
    <w:p>
      <w:pPr>
        <w:pStyle w:val="ListBullet"/>
      </w:pPr>
      <w:r>
        <w:t>Developed an IoT-based air quality monitoring system and contributed to COVID relief efforts, demonstrating commitment to community welfare and technology-based solutions.</w:t>
      </w:r>
    </w:p>
    <w:p>
      <w:pPr>
        <w:pStyle w:val="ListBullet"/>
      </w:pPr>
      <w:r>
        <w:t>Mentored aspiring engineers, fostering career growth and skill development within educational and professional communities.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